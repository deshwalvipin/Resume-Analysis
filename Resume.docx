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56DC0" w14:textId="77777777" w:rsidR="004D3EB1" w:rsidRPr="00DD6136" w:rsidRDefault="00D27970" w:rsidP="004278B1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DD6136">
        <w:rPr>
          <w:rFonts w:ascii="Times New Roman" w:hAnsi="Times New Roman" w:cs="Times New Roman"/>
          <w:b/>
          <w:bCs/>
        </w:rPr>
        <w:t>Vipin Deshwal</w:t>
      </w:r>
    </w:p>
    <w:p w14:paraId="0C803FB6" w14:textId="77777777" w:rsidR="004D3EB1" w:rsidRPr="00DD6136" w:rsidRDefault="00D27970" w:rsidP="004278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6136">
        <w:rPr>
          <w:rFonts w:ascii="Times New Roman" w:hAnsi="Times New Roman" w:cs="Times New Roman"/>
          <w:b/>
          <w:bCs/>
          <w:sz w:val="24"/>
          <w:szCs w:val="24"/>
        </w:rPr>
        <w:t>Bachelor of Computer Science (Data Science Major) | La Trobe University</w:t>
      </w:r>
    </w:p>
    <w:p w14:paraId="476BB949" w14:textId="02E627B3" w:rsidR="004278B1" w:rsidRPr="00F70EB2" w:rsidRDefault="004278B1" w:rsidP="004278B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70EB2">
          <w:rPr>
            <w:rStyle w:val="Hyperlink"/>
            <w:rFonts w:ascii="Times New Roman" w:hAnsi="Times New Roman" w:cs="Times New Roman"/>
            <w:sz w:val="28"/>
            <w:szCs w:val="28"/>
          </w:rPr>
          <w:t>Email</w:t>
        </w:r>
      </w:hyperlink>
      <w:r w:rsidRPr="00F70EB2">
        <w:rPr>
          <w:rFonts w:ascii="Times New Roman" w:hAnsi="Times New Roman" w:cs="Times New Roman"/>
          <w:sz w:val="28"/>
          <w:szCs w:val="28"/>
        </w:rPr>
        <w:t xml:space="preserve"> | </w:t>
      </w:r>
      <w:hyperlink r:id="rId9" w:history="1">
        <w:r w:rsidRPr="00F70EB2">
          <w:rPr>
            <w:rStyle w:val="Hyperlink"/>
            <w:rFonts w:ascii="Times New Roman" w:hAnsi="Times New Roman" w:cs="Times New Roman"/>
            <w:sz w:val="28"/>
            <w:szCs w:val="28"/>
          </w:rPr>
          <w:t>LinkedIn</w:t>
        </w:r>
      </w:hyperlink>
      <w:r w:rsidRPr="00F70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B65B6B" w14:textId="6C0771A0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Objective</w:t>
      </w: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br/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Data Science graduate with proven skills in analytics, machine learning, and cloud systems. Experienced in developing real-time data pipelines, predictive models, and interactive dashboards. Adept at leading cross-functional teams and delivering award-winning solutions. Seeking a graduate role to apply technical expertise in solving real-world business and research challenges.</w:t>
      </w:r>
    </w:p>
    <w:p w14:paraId="01DDD3BE" w14:textId="77777777" w:rsidR="00DD6136" w:rsidRPr="00DD6136" w:rsidRDefault="009A1C29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797AC795">
          <v:rect id="_x0000_i1025" style="width:0;height:1.5pt" o:hralign="center" o:hrstd="t" o:hr="t" fillcolor="#a0a0a0" stroked="f"/>
        </w:pict>
      </w:r>
    </w:p>
    <w:p w14:paraId="3610E406" w14:textId="40DFEDFB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Education</w:t>
      </w: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br/>
      </w: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La Trobe University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Bundoora, Victoria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  <w:t>Bachelor of Computer Science (Data Science Major)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  <w:t xml:space="preserve">Expected Graduation: Dec 2025 </w:t>
      </w:r>
    </w:p>
    <w:p w14:paraId="41087AA8" w14:textId="77777777" w:rsidR="00DD6136" w:rsidRPr="00DD6136" w:rsidRDefault="009A1C29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7647A805">
          <v:rect id="_x0000_i1026" style="width:0;height:1.5pt" o:hralign="center" o:hrstd="t" o:hr="t" fillcolor="#a0a0a0" stroked="f"/>
        </w:pict>
      </w:r>
    </w:p>
    <w:p w14:paraId="7D56683A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Experience</w:t>
      </w:r>
    </w:p>
    <w:p w14:paraId="76E97A2B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Data Science Intern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CTI, La Trobe University | </w:t>
      </w:r>
      <w:r w:rsidRPr="00DD6136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en-AU"/>
        </w:rPr>
        <w:t>Mar 2025 – May 2025</w:t>
      </w:r>
    </w:p>
    <w:p w14:paraId="7600C29F" w14:textId="77777777" w:rsidR="00DD6136" w:rsidRPr="00DD6136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Built automated pipelines in MongoDB Compass to clean and integrate CAN bus, GPS, and safety datasets.</w:t>
      </w:r>
    </w:p>
    <w:p w14:paraId="16374979" w14:textId="77777777" w:rsidR="00DD6136" w:rsidRPr="00DD6136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Merged 3 data sources using primary keys (vehicle plate, user ID, route number, warning description, round type).</w:t>
      </w:r>
    </w:p>
    <w:p w14:paraId="620A563C" w14:textId="77777777" w:rsidR="00DD6136" w:rsidRPr="00DD6136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Implemented per-trial segmentation (180 rounds) and standardized time-based filtering, improving analysis speed by 25%.</w:t>
      </w:r>
    </w:p>
    <w:p w14:paraId="419B2D3D" w14:textId="77777777" w:rsidR="00DD6136" w:rsidRPr="00DD6136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Contributed to a real-time bike rider collision warning system for safety research.</w:t>
      </w:r>
    </w:p>
    <w:p w14:paraId="05E465A3" w14:textId="14EEAD4C" w:rsidR="005C5111" w:rsidRPr="009A1C29" w:rsidRDefault="00DD6136" w:rsidP="00DD6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AU" w:eastAsia="en-AU"/>
        </w:rPr>
      </w:pPr>
      <w:r w:rsidRPr="00DB16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AU" w:eastAsia="en-AU"/>
        </w:rPr>
        <w:t>Received Letter of Recommendation from Head of Department.</w:t>
      </w:r>
    </w:p>
    <w:p w14:paraId="178CFF74" w14:textId="77777777" w:rsidR="009A1C29" w:rsidRPr="00DD6136" w:rsidRDefault="009A1C29" w:rsidP="009A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Customer Service Attendant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Viva Energy (Shell Fuel Station) | </w:t>
      </w:r>
      <w:r w:rsidRPr="00DD6136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en-AU"/>
        </w:rPr>
        <w:t>Nov 2023 – Present</w:t>
      </w:r>
    </w:p>
    <w:p w14:paraId="1730D012" w14:textId="77777777" w:rsidR="009A1C29" w:rsidRPr="00DD6136" w:rsidRDefault="009A1C29" w:rsidP="009A1C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Delivered efficient service in a high-volume retail environment.</w:t>
      </w:r>
    </w:p>
    <w:p w14:paraId="46AB0E97" w14:textId="77777777" w:rsidR="009A1C29" w:rsidRPr="00DD6136" w:rsidRDefault="009A1C29" w:rsidP="009A1C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Managed POS transactions, fuel pumps, and store inventory with 100% accuracy.</w:t>
      </w:r>
    </w:p>
    <w:p w14:paraId="605AD43D" w14:textId="77777777" w:rsidR="009A1C29" w:rsidRDefault="009A1C29" w:rsidP="009A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AU"/>
        </w:rPr>
      </w:pPr>
    </w:p>
    <w:p w14:paraId="283D9067" w14:textId="77777777" w:rsidR="009A1C29" w:rsidRPr="009A1C29" w:rsidRDefault="009A1C29" w:rsidP="009A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AU"/>
        </w:rPr>
      </w:pPr>
    </w:p>
    <w:p w14:paraId="7B344A84" w14:textId="77777777" w:rsidR="0075596D" w:rsidRPr="00DB1679" w:rsidRDefault="0075596D" w:rsidP="0075596D">
      <w:pPr>
        <w:pStyle w:val="NormalWeb"/>
        <w:rPr>
          <w:b/>
          <w:bCs/>
        </w:rPr>
      </w:pPr>
      <w:r w:rsidRPr="00DB1679">
        <w:rPr>
          <w:b/>
          <w:bCs/>
        </w:rPr>
        <w:lastRenderedPageBreak/>
        <w:t>Team Lead – Innovation &amp; Industry Challenges</w:t>
      </w:r>
    </w:p>
    <w:p w14:paraId="201BAA4F" w14:textId="77777777" w:rsidR="0075596D" w:rsidRDefault="0075596D" w:rsidP="0075596D">
      <w:pPr>
        <w:pStyle w:val="NormalWeb"/>
        <w:numPr>
          <w:ilvl w:val="0"/>
          <w:numId w:val="38"/>
        </w:numPr>
      </w:pPr>
      <w:r w:rsidRPr="0075596D">
        <w:rPr>
          <w:b/>
          <w:bCs/>
        </w:rPr>
        <w:t>La Trobe X Coles Innovation Program | Oct 2024</w:t>
      </w:r>
      <w:r w:rsidRPr="0075596D">
        <w:rPr>
          <w:b/>
          <w:bCs/>
        </w:rPr>
        <w:br/>
      </w:r>
      <w:r>
        <w:t>• Led 4-member team to design a data-driven business optimization model.</w:t>
      </w:r>
      <w:r>
        <w:br/>
        <w:t>• Presented to industry leaders; achieved 1st place out of 10+ teams.</w:t>
      </w:r>
    </w:p>
    <w:p w14:paraId="60615205" w14:textId="5F2B4F78" w:rsidR="0075596D" w:rsidRDefault="0075596D" w:rsidP="0075596D">
      <w:pPr>
        <w:pStyle w:val="NormalWeb"/>
        <w:numPr>
          <w:ilvl w:val="0"/>
          <w:numId w:val="38"/>
        </w:numPr>
      </w:pPr>
      <w:r w:rsidRPr="0075596D">
        <w:rPr>
          <w:b/>
          <w:bCs/>
        </w:rPr>
        <w:t>La Trobe X CSL Innovation Challenge | Jun 2025</w:t>
      </w:r>
      <w:r>
        <w:br/>
        <w:t>• Developed a predictive biotech solution to optimize research processes.</w:t>
      </w:r>
      <w:r>
        <w:br/>
        <w:t>• Won People’s Choice Award and selected to present at CSL’s Regional IT Leadership Meeting.</w:t>
      </w:r>
    </w:p>
    <w:p w14:paraId="109461EF" w14:textId="77777777" w:rsidR="0075596D" w:rsidRDefault="0075596D" w:rsidP="0075596D">
      <w:pPr>
        <w:pStyle w:val="NormalWeb"/>
        <w:numPr>
          <w:ilvl w:val="0"/>
          <w:numId w:val="38"/>
        </w:numPr>
      </w:pPr>
      <w:r w:rsidRPr="0075596D">
        <w:rPr>
          <w:b/>
          <w:bCs/>
        </w:rPr>
        <w:t>La Trobe X St. Vincent Hospital Challenge | Aug 2025</w:t>
      </w:r>
      <w:r w:rsidRPr="0075596D">
        <w:rPr>
          <w:b/>
          <w:bCs/>
        </w:rPr>
        <w:br/>
      </w:r>
      <w:r>
        <w:t>• Led 5-member team in developing a healthcare-focused data solution.</w:t>
      </w:r>
      <w:r>
        <w:br/>
        <w:t>• Secured 2nd place overall and People’s Choice Award among 6+ teams.</w:t>
      </w:r>
    </w:p>
    <w:p w14:paraId="277DD8AE" w14:textId="77777777" w:rsidR="0075596D" w:rsidRDefault="0075596D" w:rsidP="0075596D">
      <w:pPr>
        <w:pStyle w:val="NormalWeb"/>
        <w:numPr>
          <w:ilvl w:val="0"/>
          <w:numId w:val="38"/>
        </w:numPr>
      </w:pPr>
      <w:r w:rsidRPr="0075596D">
        <w:rPr>
          <w:b/>
          <w:bCs/>
        </w:rPr>
        <w:t>La Trobe X Deloitte X ServiceNow Appathon | Aug 2025</w:t>
      </w:r>
      <w:r w:rsidRPr="0075596D">
        <w:rPr>
          <w:b/>
          <w:bCs/>
        </w:rPr>
        <w:br/>
      </w:r>
      <w:r>
        <w:t>• Co-led a 5-member team to build an enterprise workflow automation solution.</w:t>
      </w:r>
      <w:r>
        <w:br/>
        <w:t>• Won People’s Choice Award for innovative design and functionality.</w:t>
      </w:r>
    </w:p>
    <w:p w14:paraId="14AB5CE5" w14:textId="77777777" w:rsidR="005C5111" w:rsidRPr="00DD6136" w:rsidRDefault="005C5111" w:rsidP="005C5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Peer Tutor (Voluntary)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Data Science Dept., La Trobe University | </w:t>
      </w:r>
      <w:r w:rsidRPr="00DD6136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en-AU"/>
        </w:rPr>
        <w:t>Sep 2024</w:t>
      </w:r>
    </w:p>
    <w:p w14:paraId="0D177551" w14:textId="77777777" w:rsidR="005C5111" w:rsidRPr="00DD6136" w:rsidRDefault="005C5111" w:rsidP="005C51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Mentored 15+ students in Python, statistics, and data analysis, increasing average grades by ~15%.</w:t>
      </w:r>
    </w:p>
    <w:p w14:paraId="1E469413" w14:textId="75BB1BCE" w:rsidR="005C5111" w:rsidRPr="00DD6136" w:rsidRDefault="005C5111" w:rsidP="005C51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Provided 1:1 guidance to improve coding efficiency and problem-solving approaches.</w:t>
      </w:r>
    </w:p>
    <w:p w14:paraId="63F2141C" w14:textId="77777777" w:rsidR="00DD6136" w:rsidRPr="00DD6136" w:rsidRDefault="009A1C29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3605C2A0">
          <v:rect id="_x0000_i1027" style="width:0;height:1.5pt" o:hralign="center" o:hrstd="t" o:hr="t" fillcolor="#a0a0a0" stroked="f"/>
        </w:pict>
      </w:r>
    </w:p>
    <w:p w14:paraId="58FA655D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Projects</w:t>
      </w:r>
    </w:p>
    <w:p w14:paraId="190F8FE8" w14:textId="77777777" w:rsidR="00DD6136" w:rsidRPr="00DD6136" w:rsidRDefault="00DD6136" w:rsidP="00DD6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Real-Time Vehicle Safety Data Pipeline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Designed automated cleaning and integration workflows in MongoDB; applied segmentation and time filters to enhance rider safety analytics.</w:t>
      </w:r>
    </w:p>
    <w:p w14:paraId="05107912" w14:textId="77777777" w:rsidR="00DD6136" w:rsidRPr="00DD6136" w:rsidRDefault="00DD6136" w:rsidP="00DD6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Predictive Analytics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Built stock price prediction models using Linear Regression &amp; Decision Trees; optimized via advanced feature selection, improving accuracy by 12%.</w:t>
      </w:r>
    </w:p>
    <w:p w14:paraId="64016D72" w14:textId="77777777" w:rsidR="00DD6136" w:rsidRPr="00DD6136" w:rsidRDefault="00DD6136" w:rsidP="00DD6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Big Data Management on Cloud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Designed scalable cloud storage &amp; ETL pipelines using AWS &amp; Google Cloud to process datasets exceeding 10GB.</w:t>
      </w:r>
    </w:p>
    <w:p w14:paraId="25D09A50" w14:textId="77777777" w:rsidR="00DD6136" w:rsidRDefault="00DD6136" w:rsidP="00DD6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Interactive Dashboards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Created live Tableau dashboards to monitor customer trends from streaming data, reducing reporting time by 30%.</w:t>
      </w:r>
    </w:p>
    <w:p w14:paraId="6E7678C3" w14:textId="77777777" w:rsidR="00EC4398" w:rsidRPr="00DD6136" w:rsidRDefault="00EC4398" w:rsidP="00EC43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Capstone Project (In Progress)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Developing a web app enabling public telescope live-streaming and remote-control using cloud-hosted services.</w:t>
      </w:r>
    </w:p>
    <w:p w14:paraId="645365D5" w14:textId="1C5C326C" w:rsidR="00EC4398" w:rsidRPr="00DD6136" w:rsidRDefault="00EC4398" w:rsidP="00EC43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 Shiny Data Science Application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</w:t>
      </w: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(In Progress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)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– Built interactive tools to solve complex problems online using R Shiny, improving user engagement by 20%.</w:t>
      </w:r>
    </w:p>
    <w:p w14:paraId="721D2DBC" w14:textId="77777777" w:rsidR="00DD6136" w:rsidRPr="00DD6136" w:rsidRDefault="009A1C29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160842E1">
          <v:rect id="_x0000_i1028" style="width:0;height:1.5pt" o:hralign="center" o:hrstd="t" o:hr="t" fillcolor="#a0a0a0" stroked="f"/>
        </w:pict>
      </w:r>
    </w:p>
    <w:p w14:paraId="3DFE5F6E" w14:textId="77777777" w:rsidR="00F23004" w:rsidRDefault="00F23004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</w:p>
    <w:p w14:paraId="365DBAA3" w14:textId="77777777" w:rsidR="009A1C29" w:rsidRDefault="009A1C29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</w:p>
    <w:p w14:paraId="28014047" w14:textId="77777777" w:rsidR="009A1C29" w:rsidRDefault="009A1C29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</w:p>
    <w:p w14:paraId="667318A9" w14:textId="44CDD8C1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Technical Skills</w:t>
      </w:r>
    </w:p>
    <w:p w14:paraId="05306C57" w14:textId="3F13676A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Programming: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Python, Java, R, SQL, JavaScript</w:t>
      </w:r>
    </w:p>
    <w:p w14:paraId="7AC1FF7A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Data Science: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Pandas, NumPy, Scikit-learn, TensorFlow, MATLAB</w:t>
      </w:r>
    </w:p>
    <w:p w14:paraId="766C04BB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Visualization: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Tableau, Power BI, Matplotlib, </w:t>
      </w:r>
      <w:proofErr w:type="spellStart"/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Plotly</w:t>
      </w:r>
      <w:proofErr w:type="spellEnd"/>
    </w:p>
    <w:p w14:paraId="449AE9EA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Design: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UI/UX (Figma)</w:t>
      </w:r>
    </w:p>
    <w:p w14:paraId="258494BC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Databases: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MySQL, PostgreSQL, MongoDB</w:t>
      </w:r>
    </w:p>
    <w:p w14:paraId="017C052F" w14:textId="77777777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Cloud: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AWS, Google Cloud</w:t>
      </w:r>
    </w:p>
    <w:p w14:paraId="647072B1" w14:textId="6A8EC081" w:rsidR="00DD6136" w:rsidRPr="00DD6136" w:rsidRDefault="00DD6136" w:rsidP="00DD613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Other:</w:t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Git/GitHub, Linux, Agile, Problem-Solving, Communication</w:t>
      </w:r>
    </w:p>
    <w:p w14:paraId="48ECD1A2" w14:textId="77777777" w:rsidR="00DD6136" w:rsidRPr="00DD6136" w:rsidRDefault="009A1C29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55FA618B">
          <v:rect id="_x0000_i1029" style="width:0;height:1.5pt" o:hralign="center" o:hrstd="t" o:hr="t" fillcolor="#a0a0a0" stroked="f"/>
        </w:pict>
      </w:r>
    </w:p>
    <w:p w14:paraId="40330BD1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Certifications</w:t>
      </w:r>
    </w:p>
    <w:p w14:paraId="01593436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Google Data Analytics Certificate</w:t>
      </w:r>
    </w:p>
    <w:p w14:paraId="5634A294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AWS Cloud Practitioner</w:t>
      </w:r>
    </w:p>
    <w:p w14:paraId="3C4DF2FD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Data Science Course by Microsoft</w:t>
      </w:r>
    </w:p>
    <w:p w14:paraId="156FB672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AI Fundamentals – ServiceNow University</w:t>
      </w:r>
    </w:p>
    <w:p w14:paraId="79B6E16B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Bystander Training: From Bystander to Upstander</w:t>
      </w:r>
    </w:p>
    <w:p w14:paraId="77F2B3F0" w14:textId="77777777" w:rsidR="00DD6136" w:rsidRPr="00DD6136" w:rsidRDefault="00DD6136" w:rsidP="00DD6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Cybersecurity Awareness: Phishing Attacks</w:t>
      </w:r>
    </w:p>
    <w:p w14:paraId="34EDF7F2" w14:textId="77777777" w:rsidR="00DD6136" w:rsidRPr="00DD6136" w:rsidRDefault="009A1C29" w:rsidP="00DD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pict w14:anchorId="017CE6FE">
          <v:rect id="_x0000_i1030" style="width:0;height:1.5pt" o:hralign="center" o:hrstd="t" o:hr="t" fillcolor="#a0a0a0" stroked="f"/>
        </w:pict>
      </w:r>
    </w:p>
    <w:p w14:paraId="284DDF33" w14:textId="77777777" w:rsidR="00DD6136" w:rsidRPr="00DD6136" w:rsidRDefault="00DD6136" w:rsidP="00DD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t>References</w:t>
      </w:r>
      <w:r w:rsidRPr="00DD6136">
        <w:rPr>
          <w:rFonts w:ascii="Times New Roman" w:eastAsia="Times New Roman" w:hAnsi="Times New Roman" w:cs="Times New Roman"/>
          <w:b/>
          <w:bCs/>
          <w:sz w:val="28"/>
          <w:szCs w:val="28"/>
          <w:lang w:val="en-AU" w:eastAsia="en-AU"/>
        </w:rPr>
        <w:br/>
      </w:r>
      <w:r w:rsidRPr="00DD613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Available upon request</w:t>
      </w:r>
    </w:p>
    <w:sectPr w:rsidR="00DD6136" w:rsidRPr="00DD61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4C0F2" w14:textId="77777777" w:rsidR="00C04D51" w:rsidRDefault="00C04D51" w:rsidP="00C025AE">
      <w:pPr>
        <w:spacing w:after="0" w:line="240" w:lineRule="auto"/>
      </w:pPr>
      <w:r>
        <w:separator/>
      </w:r>
    </w:p>
  </w:endnote>
  <w:endnote w:type="continuationSeparator" w:id="0">
    <w:p w14:paraId="28151A72" w14:textId="77777777" w:rsidR="00C04D51" w:rsidRDefault="00C04D51" w:rsidP="00C025AE">
      <w:pPr>
        <w:spacing w:after="0" w:line="240" w:lineRule="auto"/>
      </w:pPr>
      <w:r>
        <w:continuationSeparator/>
      </w:r>
    </w:p>
  </w:endnote>
  <w:endnote w:type="continuationNotice" w:id="1">
    <w:p w14:paraId="5545B98C" w14:textId="77777777" w:rsidR="00C04D51" w:rsidRDefault="00C04D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98308" w14:textId="77777777" w:rsidR="00C04D51" w:rsidRDefault="00C04D51" w:rsidP="00C025AE">
      <w:pPr>
        <w:spacing w:after="0" w:line="240" w:lineRule="auto"/>
      </w:pPr>
      <w:r>
        <w:separator/>
      </w:r>
    </w:p>
  </w:footnote>
  <w:footnote w:type="continuationSeparator" w:id="0">
    <w:p w14:paraId="053983CB" w14:textId="77777777" w:rsidR="00C04D51" w:rsidRDefault="00C04D51" w:rsidP="00C025AE">
      <w:pPr>
        <w:spacing w:after="0" w:line="240" w:lineRule="auto"/>
      </w:pPr>
      <w:r>
        <w:continuationSeparator/>
      </w:r>
    </w:p>
  </w:footnote>
  <w:footnote w:type="continuationNotice" w:id="1">
    <w:p w14:paraId="2FC7DCE5" w14:textId="77777777" w:rsidR="00C04D51" w:rsidRDefault="00C04D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C5F04"/>
    <w:multiLevelType w:val="hybridMultilevel"/>
    <w:tmpl w:val="C70C8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D772BE"/>
    <w:multiLevelType w:val="multilevel"/>
    <w:tmpl w:val="8C5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509AF"/>
    <w:multiLevelType w:val="multilevel"/>
    <w:tmpl w:val="56B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F0B25"/>
    <w:multiLevelType w:val="hybridMultilevel"/>
    <w:tmpl w:val="8A241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71DD4"/>
    <w:multiLevelType w:val="hybridMultilevel"/>
    <w:tmpl w:val="EF063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645ABA"/>
    <w:multiLevelType w:val="hybridMultilevel"/>
    <w:tmpl w:val="CC3008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BE3E6D"/>
    <w:multiLevelType w:val="hybridMultilevel"/>
    <w:tmpl w:val="CAEA0D94"/>
    <w:lvl w:ilvl="0" w:tplc="135E49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715FFB"/>
    <w:multiLevelType w:val="multilevel"/>
    <w:tmpl w:val="B9C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D1210"/>
    <w:multiLevelType w:val="multilevel"/>
    <w:tmpl w:val="2F08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2D3F19"/>
    <w:multiLevelType w:val="multilevel"/>
    <w:tmpl w:val="B06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E01DA2"/>
    <w:multiLevelType w:val="multilevel"/>
    <w:tmpl w:val="30E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F630D"/>
    <w:multiLevelType w:val="multilevel"/>
    <w:tmpl w:val="5AD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B0E04"/>
    <w:multiLevelType w:val="multilevel"/>
    <w:tmpl w:val="B6F4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A30A76"/>
    <w:multiLevelType w:val="multilevel"/>
    <w:tmpl w:val="E12E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7153CB"/>
    <w:multiLevelType w:val="multilevel"/>
    <w:tmpl w:val="A876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D678E"/>
    <w:multiLevelType w:val="multilevel"/>
    <w:tmpl w:val="F21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1C1D21"/>
    <w:multiLevelType w:val="multilevel"/>
    <w:tmpl w:val="4DD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E277F"/>
    <w:multiLevelType w:val="multilevel"/>
    <w:tmpl w:val="FFB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30AD9"/>
    <w:multiLevelType w:val="multilevel"/>
    <w:tmpl w:val="CADE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74AFF"/>
    <w:multiLevelType w:val="hybridMultilevel"/>
    <w:tmpl w:val="B546F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3328F"/>
    <w:multiLevelType w:val="multilevel"/>
    <w:tmpl w:val="B4E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3241B"/>
    <w:multiLevelType w:val="multilevel"/>
    <w:tmpl w:val="CF5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2D4734"/>
    <w:multiLevelType w:val="multilevel"/>
    <w:tmpl w:val="A5FA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F4A4C"/>
    <w:multiLevelType w:val="multilevel"/>
    <w:tmpl w:val="F0DE014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D6424"/>
    <w:multiLevelType w:val="multilevel"/>
    <w:tmpl w:val="04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905FF"/>
    <w:multiLevelType w:val="multilevel"/>
    <w:tmpl w:val="8BC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461E2"/>
    <w:multiLevelType w:val="multilevel"/>
    <w:tmpl w:val="C57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D0938"/>
    <w:multiLevelType w:val="multilevel"/>
    <w:tmpl w:val="CC1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1F107A"/>
    <w:multiLevelType w:val="multilevel"/>
    <w:tmpl w:val="AF4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228205">
    <w:abstractNumId w:val="8"/>
  </w:num>
  <w:num w:numId="2" w16cid:durableId="1995377966">
    <w:abstractNumId w:val="6"/>
  </w:num>
  <w:num w:numId="3" w16cid:durableId="1140221238">
    <w:abstractNumId w:val="5"/>
  </w:num>
  <w:num w:numId="4" w16cid:durableId="1660114118">
    <w:abstractNumId w:val="4"/>
  </w:num>
  <w:num w:numId="5" w16cid:durableId="1273779799">
    <w:abstractNumId w:val="7"/>
  </w:num>
  <w:num w:numId="6" w16cid:durableId="563683460">
    <w:abstractNumId w:val="3"/>
  </w:num>
  <w:num w:numId="7" w16cid:durableId="593244916">
    <w:abstractNumId w:val="2"/>
  </w:num>
  <w:num w:numId="8" w16cid:durableId="1858545452">
    <w:abstractNumId w:val="1"/>
  </w:num>
  <w:num w:numId="9" w16cid:durableId="635457284">
    <w:abstractNumId w:val="0"/>
  </w:num>
  <w:num w:numId="10" w16cid:durableId="1463228886">
    <w:abstractNumId w:val="36"/>
  </w:num>
  <w:num w:numId="11" w16cid:durableId="369570108">
    <w:abstractNumId w:val="15"/>
  </w:num>
  <w:num w:numId="12" w16cid:durableId="1865290950">
    <w:abstractNumId w:val="37"/>
  </w:num>
  <w:num w:numId="13" w16cid:durableId="2088073757">
    <w:abstractNumId w:val="32"/>
  </w:num>
  <w:num w:numId="14" w16cid:durableId="1215506751">
    <w:abstractNumId w:val="27"/>
  </w:num>
  <w:num w:numId="15" w16cid:durableId="1137843433">
    <w:abstractNumId w:val="25"/>
  </w:num>
  <w:num w:numId="16" w16cid:durableId="423038375">
    <w:abstractNumId w:val="19"/>
  </w:num>
  <w:num w:numId="17" w16cid:durableId="1919748496">
    <w:abstractNumId w:val="31"/>
  </w:num>
  <w:num w:numId="18" w16cid:durableId="1416827238">
    <w:abstractNumId w:val="11"/>
  </w:num>
  <w:num w:numId="19" w16cid:durableId="1988435316">
    <w:abstractNumId w:val="23"/>
  </w:num>
  <w:num w:numId="20" w16cid:durableId="2095663186">
    <w:abstractNumId w:val="16"/>
  </w:num>
  <w:num w:numId="21" w16cid:durableId="1117673971">
    <w:abstractNumId w:val="24"/>
  </w:num>
  <w:num w:numId="22" w16cid:durableId="212278461">
    <w:abstractNumId w:val="17"/>
  </w:num>
  <w:num w:numId="23" w16cid:durableId="928276178">
    <w:abstractNumId w:val="26"/>
  </w:num>
  <w:num w:numId="24" w16cid:durableId="1165559530">
    <w:abstractNumId w:val="30"/>
  </w:num>
  <w:num w:numId="25" w16cid:durableId="258610127">
    <w:abstractNumId w:val="34"/>
  </w:num>
  <w:num w:numId="26" w16cid:durableId="1713655238">
    <w:abstractNumId w:val="18"/>
  </w:num>
  <w:num w:numId="27" w16cid:durableId="1025208784">
    <w:abstractNumId w:val="35"/>
  </w:num>
  <w:num w:numId="28" w16cid:durableId="1883906634">
    <w:abstractNumId w:val="10"/>
  </w:num>
  <w:num w:numId="29" w16cid:durableId="1457986448">
    <w:abstractNumId w:val="22"/>
  </w:num>
  <w:num w:numId="30" w16cid:durableId="1949509591">
    <w:abstractNumId w:val="21"/>
  </w:num>
  <w:num w:numId="31" w16cid:durableId="1133018167">
    <w:abstractNumId w:val="20"/>
  </w:num>
  <w:num w:numId="32" w16cid:durableId="583491363">
    <w:abstractNumId w:val="14"/>
  </w:num>
  <w:num w:numId="33" w16cid:durableId="1861358945">
    <w:abstractNumId w:val="9"/>
  </w:num>
  <w:num w:numId="34" w16cid:durableId="1874801936">
    <w:abstractNumId w:val="28"/>
  </w:num>
  <w:num w:numId="35" w16cid:durableId="973559760">
    <w:abstractNumId w:val="13"/>
  </w:num>
  <w:num w:numId="36" w16cid:durableId="342560371">
    <w:abstractNumId w:val="12"/>
  </w:num>
  <w:num w:numId="37" w16cid:durableId="1610166242">
    <w:abstractNumId w:val="33"/>
  </w:num>
  <w:num w:numId="38" w16cid:durableId="15597021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71C"/>
    <w:rsid w:val="00004F63"/>
    <w:rsid w:val="000177DF"/>
    <w:rsid w:val="0003136F"/>
    <w:rsid w:val="00034616"/>
    <w:rsid w:val="0006063C"/>
    <w:rsid w:val="00074B8B"/>
    <w:rsid w:val="00085BE3"/>
    <w:rsid w:val="000A3C45"/>
    <w:rsid w:val="000B5C3C"/>
    <w:rsid w:val="00103BFF"/>
    <w:rsid w:val="0015074B"/>
    <w:rsid w:val="0018120E"/>
    <w:rsid w:val="0023296A"/>
    <w:rsid w:val="00240755"/>
    <w:rsid w:val="0029639D"/>
    <w:rsid w:val="002C5F9A"/>
    <w:rsid w:val="002C72FA"/>
    <w:rsid w:val="00326F90"/>
    <w:rsid w:val="00386FAA"/>
    <w:rsid w:val="003A725F"/>
    <w:rsid w:val="004278B1"/>
    <w:rsid w:val="00427D25"/>
    <w:rsid w:val="004A0F06"/>
    <w:rsid w:val="004D3EB1"/>
    <w:rsid w:val="004D4138"/>
    <w:rsid w:val="004F042E"/>
    <w:rsid w:val="004F09B3"/>
    <w:rsid w:val="005232CA"/>
    <w:rsid w:val="005247A2"/>
    <w:rsid w:val="00555117"/>
    <w:rsid w:val="005C5111"/>
    <w:rsid w:val="00683767"/>
    <w:rsid w:val="0069140B"/>
    <w:rsid w:val="006A54D4"/>
    <w:rsid w:val="006C02AB"/>
    <w:rsid w:val="007104F7"/>
    <w:rsid w:val="0075596D"/>
    <w:rsid w:val="0085791F"/>
    <w:rsid w:val="00862703"/>
    <w:rsid w:val="0090164C"/>
    <w:rsid w:val="00964F76"/>
    <w:rsid w:val="009A1C29"/>
    <w:rsid w:val="009D45B1"/>
    <w:rsid w:val="00A679FE"/>
    <w:rsid w:val="00A8536E"/>
    <w:rsid w:val="00AA1D8D"/>
    <w:rsid w:val="00AD485D"/>
    <w:rsid w:val="00B07D9B"/>
    <w:rsid w:val="00B2732E"/>
    <w:rsid w:val="00B47730"/>
    <w:rsid w:val="00B54979"/>
    <w:rsid w:val="00B6619E"/>
    <w:rsid w:val="00B70392"/>
    <w:rsid w:val="00B92B95"/>
    <w:rsid w:val="00BE7F15"/>
    <w:rsid w:val="00C025AE"/>
    <w:rsid w:val="00C04D51"/>
    <w:rsid w:val="00C4451A"/>
    <w:rsid w:val="00CB0664"/>
    <w:rsid w:val="00CF1F2C"/>
    <w:rsid w:val="00D02F70"/>
    <w:rsid w:val="00D21FB1"/>
    <w:rsid w:val="00D24572"/>
    <w:rsid w:val="00D27970"/>
    <w:rsid w:val="00D362AC"/>
    <w:rsid w:val="00DB1679"/>
    <w:rsid w:val="00DD6136"/>
    <w:rsid w:val="00E60529"/>
    <w:rsid w:val="00E87B39"/>
    <w:rsid w:val="00EA3C6D"/>
    <w:rsid w:val="00EC4398"/>
    <w:rsid w:val="00EF2772"/>
    <w:rsid w:val="00F01AD1"/>
    <w:rsid w:val="00F23004"/>
    <w:rsid w:val="00F447F3"/>
    <w:rsid w:val="00F5097C"/>
    <w:rsid w:val="00F70EB2"/>
    <w:rsid w:val="00FB3AAD"/>
    <w:rsid w:val="00FB3DA2"/>
    <w:rsid w:val="00FC693F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4935EE15"/>
  <w14:defaultImageDpi w14:val="300"/>
  <w15:docId w15:val="{8C0E6AA8-2E4E-4E54-891C-B08296CB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B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C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hwaloffici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pin-deshwal-295886285?utm_source=share&amp;utm_campaign=share_via&amp;utm_content=profile&amp;utm_medium=ios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Vipin Deshwal</cp:lastModifiedBy>
  <cp:revision>61</cp:revision>
  <dcterms:created xsi:type="dcterms:W3CDTF">2013-12-23T23:15:00Z</dcterms:created>
  <dcterms:modified xsi:type="dcterms:W3CDTF">2025-08-25T03:39:00Z</dcterms:modified>
  <cp:category/>
</cp:coreProperties>
</file>